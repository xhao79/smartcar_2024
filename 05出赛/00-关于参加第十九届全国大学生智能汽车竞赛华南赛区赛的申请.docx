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关于参加第十九届全国大学生智能汽车竞赛华南赛区赛的申请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尊敬的彭院长：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第十九届全国大学生智能汽车竞赛华南赛区赛将于</w:t>
      </w:r>
      <w:r>
        <w:rPr>
          <w:rFonts w:hint="eastAsia"/>
          <w:sz w:val="28"/>
          <w:szCs w:val="28"/>
          <w:lang w:val="en-US" w:eastAsia="zh-CN"/>
        </w:rPr>
        <w:t xml:space="preserve">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default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default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  <w:lang w:val="en-US" w:eastAsia="zh-CN"/>
        </w:rPr>
        <w:t>日至1</w:t>
      </w:r>
      <w:r>
        <w:rPr>
          <w:rFonts w:hint="default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日于 海南大学 举行。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现申请由本人（郝旭光）带队参加比赛。比赛地点为海口市海南大学海甸校区，交通方式为出租车，每日早晚往返，无需住宿。共有23名参赛队员，名单如下：</w:t>
      </w:r>
    </w:p>
    <w:p>
      <w:pPr>
        <w:ind w:firstLine="400" w:firstLineChars="200"/>
        <w:rPr>
          <w:rFonts w:hint="eastAsia"/>
          <w:lang w:val="en-US" w:eastAsia="zh-CN"/>
        </w:rPr>
      </w:pPr>
    </w:p>
    <w:tbl>
      <w:tblPr>
        <w:tblStyle w:val="88"/>
        <w:tblW w:w="6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527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组别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成员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班级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电磁组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成志远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21级自动化2班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18976848923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张嘉佳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21级自动化1班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13909934072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傅琦玮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2022电子1班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18379028720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视觉组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魏郡辰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2022电子2班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15522999550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曾帅博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2022电子2班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18779680827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邓磊镗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2022数物信13班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15914897361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王雨蒙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2022电子2班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17786936509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越野组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胡荣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17373701992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韩一铭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15164079921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池盛昌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15865767711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摩托组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张志硕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15055092005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殷浩玮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17889769490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李叶雨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2023级物电类5班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13524744272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气垫组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张祖铭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物电类4班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18789781808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龙海涛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物电类4班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18389270531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镜头组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张艺鹏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18976534806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严超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2021自动化1班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15348851215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独轮组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魏畅翔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级物电类3班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17886749096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陈仕鑫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物电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3班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15208984680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李桠泽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物电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类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3班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15733033848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模型组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李靖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22级电子2班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18289774238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李伟城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22级电子2班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19156492559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黄昊翔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22级电子2班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13860649614</w:t>
            </w:r>
          </w:p>
        </w:tc>
      </w:tr>
    </w:tbl>
    <w:p>
      <w:pPr>
        <w:ind w:firstLine="402" w:firstLineChars="200"/>
        <w:jc w:val="center"/>
        <w:rPr>
          <w:rFonts w:hint="eastAsia"/>
          <w:b/>
          <w:bCs/>
          <w:lang w:val="en-US" w:eastAsia="zh-CN"/>
        </w:rPr>
      </w:pPr>
    </w:p>
    <w:p>
      <w:pPr>
        <w:ind w:firstLine="40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恳请批准！</w:t>
      </w:r>
    </w:p>
    <w:p>
      <w:pPr>
        <w:ind w:firstLine="400" w:firstLineChars="200"/>
        <w:rPr>
          <w:rFonts w:hint="default"/>
          <w:lang w:val="en-US" w:eastAsia="zh-CN"/>
        </w:rPr>
      </w:pPr>
    </w:p>
    <w:p>
      <w:pPr>
        <w:wordWrap w:val="0"/>
        <w:ind w:firstLine="560" w:firstLineChars="20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申请人：                              </w:t>
      </w:r>
    </w:p>
    <w:p>
      <w:pPr>
        <w:wordWrap w:val="0"/>
        <w:ind w:firstLine="560" w:firstLineChars="200"/>
        <w:jc w:val="right"/>
      </w:pPr>
      <w:r>
        <w:rPr>
          <w:rFonts w:hint="eastAsia"/>
          <w:sz w:val="28"/>
          <w:szCs w:val="28"/>
          <w:lang w:val="en-US" w:eastAsia="zh-CN"/>
        </w:rPr>
        <w:t>日期：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default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default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  <w:lang w:val="en-US" w:eastAsia="zh-CN"/>
        </w:rPr>
        <w:t>日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75A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D74A9"/>
    <w:rsid w:val="113F3E45"/>
    <w:rsid w:val="17F7BF50"/>
    <w:rsid w:val="1B75B830"/>
    <w:rsid w:val="1DE696A4"/>
    <w:rsid w:val="1F73EF5F"/>
    <w:rsid w:val="1FEFE671"/>
    <w:rsid w:val="29F75DEB"/>
    <w:rsid w:val="2DDC0B60"/>
    <w:rsid w:val="2EFB9288"/>
    <w:rsid w:val="3BE8D3C2"/>
    <w:rsid w:val="47BE1C5B"/>
    <w:rsid w:val="4EAEEA4C"/>
    <w:rsid w:val="4F735916"/>
    <w:rsid w:val="56B74747"/>
    <w:rsid w:val="5A2BF328"/>
    <w:rsid w:val="5B8F87F1"/>
    <w:rsid w:val="5BDEA01D"/>
    <w:rsid w:val="5C7D5D2F"/>
    <w:rsid w:val="5CDDF074"/>
    <w:rsid w:val="5DFFD8E7"/>
    <w:rsid w:val="5F9FE455"/>
    <w:rsid w:val="5FDF37BB"/>
    <w:rsid w:val="63FF01FB"/>
    <w:rsid w:val="66FF2D26"/>
    <w:rsid w:val="675E8520"/>
    <w:rsid w:val="6BBF68C4"/>
    <w:rsid w:val="6DF572CA"/>
    <w:rsid w:val="6DFECA31"/>
    <w:rsid w:val="6EF65B3A"/>
    <w:rsid w:val="6FCE4257"/>
    <w:rsid w:val="6FCF3272"/>
    <w:rsid w:val="6FDB67F8"/>
    <w:rsid w:val="6FDF591C"/>
    <w:rsid w:val="6FF6CC2F"/>
    <w:rsid w:val="6FFE0792"/>
    <w:rsid w:val="73FBD612"/>
    <w:rsid w:val="75AD50A9"/>
    <w:rsid w:val="75FD3F33"/>
    <w:rsid w:val="79FF2E55"/>
    <w:rsid w:val="7B9FDA23"/>
    <w:rsid w:val="7BFD29EE"/>
    <w:rsid w:val="7D96BDC5"/>
    <w:rsid w:val="7E0AB32A"/>
    <w:rsid w:val="7E2E8760"/>
    <w:rsid w:val="7E373D33"/>
    <w:rsid w:val="7E9DF854"/>
    <w:rsid w:val="7FBFD279"/>
    <w:rsid w:val="7FC73371"/>
    <w:rsid w:val="7FDA8BA3"/>
    <w:rsid w:val="7FDF103C"/>
    <w:rsid w:val="7FF6F1A0"/>
    <w:rsid w:val="7FFD8B67"/>
    <w:rsid w:val="7FFF8D54"/>
    <w:rsid w:val="9EB32FDD"/>
    <w:rsid w:val="9F7F8143"/>
    <w:rsid w:val="A7FD37DF"/>
    <w:rsid w:val="B6FB401E"/>
    <w:rsid w:val="BBF509EF"/>
    <w:rsid w:val="BF3FF719"/>
    <w:rsid w:val="BF9B9D98"/>
    <w:rsid w:val="BF9F8D91"/>
    <w:rsid w:val="BFE9F820"/>
    <w:rsid w:val="BFF43B7F"/>
    <w:rsid w:val="CBBF5056"/>
    <w:rsid w:val="D7FED2E8"/>
    <w:rsid w:val="DADF753E"/>
    <w:rsid w:val="DB7F64C5"/>
    <w:rsid w:val="DBEFACE2"/>
    <w:rsid w:val="E6FA70A9"/>
    <w:rsid w:val="E6FFE982"/>
    <w:rsid w:val="E77DE870"/>
    <w:rsid w:val="EDF843D4"/>
    <w:rsid w:val="EF575A81"/>
    <w:rsid w:val="EF9F46F6"/>
    <w:rsid w:val="F0BF2814"/>
    <w:rsid w:val="F2DF92A6"/>
    <w:rsid w:val="F3F587E6"/>
    <w:rsid w:val="F4DFE31B"/>
    <w:rsid w:val="F5FB638B"/>
    <w:rsid w:val="F6CADA5C"/>
    <w:rsid w:val="F9BFBA98"/>
    <w:rsid w:val="FA7CD97D"/>
    <w:rsid w:val="FBDD5A5E"/>
    <w:rsid w:val="FBF3D478"/>
    <w:rsid w:val="FCFF6732"/>
    <w:rsid w:val="FD7FE546"/>
    <w:rsid w:val="FED9F0D7"/>
    <w:rsid w:val="FF3F01ED"/>
    <w:rsid w:val="FF7F64C5"/>
    <w:rsid w:val="FF7FC570"/>
    <w:rsid w:val="FFB5BCC1"/>
    <w:rsid w:val="FFBFEA2C"/>
    <w:rsid w:val="FFD4A471"/>
    <w:rsid w:val="FFEF574B"/>
    <w:rsid w:val="FFFE9565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2023-12-03T03:20:00Z</dcterms:created>
  <dc:creator>xhao</dc:creator>
  <cp:lastModifiedBy>xhao</cp:lastModifiedBy>
  <cp:lastPrinted>2024-07-09T17:41:54Z</cp:lastPrinted>
  <dcterms:modified xsi:type="dcterms:W3CDTF">2024-07-09T17:58:31Z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