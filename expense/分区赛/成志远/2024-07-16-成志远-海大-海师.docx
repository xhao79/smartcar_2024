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2024-07-16-成志远-海大-海师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6-成志远-海大-海师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6095365"/>
            <wp:effectExtent l="0" t="0" r="0" b="635"/>
            <wp:docPr id="3" name="图片 3" descr="2024-07-16-成志远-海大-海师-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7-16-成志远-海大-海师-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乘车人：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成志远、张嘉佳、傅琦玮</w:t>
      </w:r>
      <w:bookmarkStart w:id="0" w:name="_GoBack"/>
      <w:bookmarkEnd w:id="0"/>
    </w:p>
    <w:sectPr>
      <w:pgSz w:w="11906" w:h="16838"/>
      <w:pgMar w:top="1440" w:right="1800" w:bottom="14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BE4FEE"/>
    <w:rsid w:val="26D6A411"/>
    <w:rsid w:val="2FD5B4E6"/>
    <w:rsid w:val="5EFFAE56"/>
    <w:rsid w:val="5FDF37BB"/>
    <w:rsid w:val="675E8520"/>
    <w:rsid w:val="6EB75B60"/>
    <w:rsid w:val="765FD31F"/>
    <w:rsid w:val="772FBFFE"/>
    <w:rsid w:val="7B8F5B17"/>
    <w:rsid w:val="7FBB0719"/>
    <w:rsid w:val="7FFF8D54"/>
    <w:rsid w:val="B6FB401E"/>
    <w:rsid w:val="BF9B9D98"/>
    <w:rsid w:val="C6D8AB9B"/>
    <w:rsid w:val="DECF6999"/>
    <w:rsid w:val="F37BE77C"/>
    <w:rsid w:val="F4DFE31B"/>
    <w:rsid w:val="F6CADA5C"/>
    <w:rsid w:val="F7FF2682"/>
    <w:rsid w:val="FD77E0EA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2023-08-17T02:24:00Z</dcterms:created>
  <dc:creator>xhao</dc:creator>
  <cp:lastModifiedBy>xhao</cp:lastModifiedBy>
  <dcterms:modified xsi:type="dcterms:W3CDTF">2024-09-01T14:13:31Z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