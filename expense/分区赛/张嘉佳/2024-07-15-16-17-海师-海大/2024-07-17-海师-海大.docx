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6096000"/>
            <wp:effectExtent l="0" t="0" r="0" b="0"/>
            <wp:docPr id="2" name="图片 2" descr="2024-07-17-海师-海大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7-17-海师-海大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6096000"/>
            <wp:effectExtent l="0" t="0" r="0" b="0"/>
            <wp:docPr id="3" name="图片 3" descr="2024-07-17-海师-海大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4-07-17-海师-海大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打车：海师-海大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乘车人：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张嘉佳、成志远、傅琦玮</w:t>
      </w:r>
      <w:bookmarkStart w:id="0" w:name="_GoBack"/>
      <w:bookmarkEnd w:id="0"/>
    </w:p>
    <w:sectPr>
      <w:pgSz w:w="11906" w:h="16838"/>
      <w:pgMar w:top="1440" w:right="1800" w:bottom="144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7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4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268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FF6E82"/>
    <w:rsid w:val="17BE4FEE"/>
    <w:rsid w:val="26D6A411"/>
    <w:rsid w:val="2FD5B4E6"/>
    <w:rsid w:val="5EFFAE56"/>
    <w:rsid w:val="5FDF37BB"/>
    <w:rsid w:val="675E8520"/>
    <w:rsid w:val="6EB75B60"/>
    <w:rsid w:val="7B8F5B17"/>
    <w:rsid w:val="7D5BC553"/>
    <w:rsid w:val="7FBB0719"/>
    <w:rsid w:val="7FFF8D54"/>
    <w:rsid w:val="B6FB401E"/>
    <w:rsid w:val="BF9B9D98"/>
    <w:rsid w:val="BFB71DB9"/>
    <w:rsid w:val="C6D8AB9B"/>
    <w:rsid w:val="E5F9F5FB"/>
    <w:rsid w:val="EFFEDD9D"/>
    <w:rsid w:val="F37BE77C"/>
    <w:rsid w:val="F4DFE31B"/>
    <w:rsid w:val="F6CADA5C"/>
    <w:rsid w:val="F7FF2682"/>
    <w:rsid w:val="FFFFE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231">
    <w:name w:val="Default Paragraph Font"/>
    <w:semiHidden/>
    <w:qFormat/>
    <w:uiPriority w:val="0"/>
  </w:style>
  <w:style w:type="table" w:default="1" w:styleId="8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12">
    <w:name w:val="List 3"/>
    <w:basedOn w:val="1"/>
    <w:qFormat/>
    <w:uiPriority w:val="0"/>
    <w:pPr>
      <w:ind w:left="100" w:leftChars="400" w:hanging="200" w:hangingChars="200"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15">
    <w:name w:val="table of authorities"/>
    <w:basedOn w:val="1"/>
    <w:next w:val="1"/>
    <w:qFormat/>
    <w:uiPriority w:val="0"/>
    <w:pPr>
      <w:ind w:left="420" w:leftChars="200"/>
    </w:pPr>
  </w:style>
  <w:style w:type="paragraph" w:styleId="16">
    <w:name w:val="Note Heading"/>
    <w:basedOn w:val="1"/>
    <w:next w:val="1"/>
    <w:qFormat/>
    <w:uiPriority w:val="0"/>
    <w:pPr>
      <w:jc w:val="center"/>
    </w:pPr>
  </w:style>
  <w:style w:type="paragraph" w:styleId="17">
    <w:name w:val="List Bullet 4"/>
    <w:basedOn w:val="1"/>
    <w:qFormat/>
    <w:uiPriority w:val="0"/>
    <w:pPr>
      <w:numPr>
        <w:ilvl w:val="0"/>
        <w:numId w:val="2"/>
      </w:numPr>
    </w:pPr>
  </w:style>
  <w:style w:type="paragraph" w:styleId="18">
    <w:name w:val="index 8"/>
    <w:basedOn w:val="1"/>
    <w:next w:val="1"/>
    <w:qFormat/>
    <w:uiPriority w:val="0"/>
    <w:pPr>
      <w:ind w:left="1400" w:leftChars="1400"/>
    </w:pPr>
  </w:style>
  <w:style w:type="paragraph" w:styleId="19">
    <w:name w:val="E-mail Signature"/>
    <w:basedOn w:val="1"/>
    <w:qFormat/>
    <w:uiPriority w:val="0"/>
  </w:style>
  <w:style w:type="paragraph" w:styleId="20">
    <w:name w:val="List Number"/>
    <w:basedOn w:val="1"/>
    <w:qFormat/>
    <w:uiPriority w:val="0"/>
    <w:pPr>
      <w:numPr>
        <w:ilvl w:val="0"/>
        <w:numId w:val="3"/>
      </w:numPr>
    </w:pPr>
  </w:style>
  <w:style w:type="paragraph" w:styleId="21">
    <w:name w:val="Normal Indent"/>
    <w:basedOn w:val="1"/>
    <w:qFormat/>
    <w:uiPriority w:val="0"/>
    <w:pPr>
      <w:ind w:firstLine="420" w:firstLineChars="200"/>
    </w:pPr>
  </w:style>
  <w:style w:type="paragraph" w:styleId="2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3">
    <w:name w:val="index 5"/>
    <w:basedOn w:val="1"/>
    <w:next w:val="1"/>
    <w:qFormat/>
    <w:uiPriority w:val="0"/>
    <w:pPr>
      <w:ind w:left="800" w:leftChars="800"/>
    </w:pPr>
  </w:style>
  <w:style w:type="paragraph" w:styleId="24">
    <w:name w:val="List Bullet"/>
    <w:basedOn w:val="1"/>
    <w:qFormat/>
    <w:uiPriority w:val="0"/>
    <w:pPr>
      <w:numPr>
        <w:ilvl w:val="0"/>
        <w:numId w:val="4"/>
      </w:numPr>
    </w:pPr>
  </w:style>
  <w:style w:type="paragraph" w:styleId="25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26">
    <w:name w:val="Document Map"/>
    <w:basedOn w:val="1"/>
    <w:qFormat/>
    <w:uiPriority w:val="0"/>
    <w:pPr>
      <w:shd w:val="clear" w:color="auto" w:fill="000080"/>
    </w:pPr>
  </w:style>
  <w:style w:type="paragraph" w:styleId="27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28">
    <w:name w:val="annotation text"/>
    <w:basedOn w:val="1"/>
    <w:qFormat/>
    <w:uiPriority w:val="0"/>
    <w:pPr>
      <w:jc w:val="left"/>
    </w:pPr>
  </w:style>
  <w:style w:type="paragraph" w:styleId="29">
    <w:name w:val="index 6"/>
    <w:basedOn w:val="1"/>
    <w:next w:val="1"/>
    <w:qFormat/>
    <w:uiPriority w:val="0"/>
    <w:pPr>
      <w:ind w:left="1000" w:leftChars="1000"/>
    </w:pPr>
  </w:style>
  <w:style w:type="paragraph" w:styleId="30">
    <w:name w:val="Salutation"/>
    <w:basedOn w:val="1"/>
    <w:next w:val="1"/>
    <w:qFormat/>
    <w:uiPriority w:val="0"/>
  </w:style>
  <w:style w:type="paragraph" w:styleId="3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32">
    <w:name w:val="Closing"/>
    <w:basedOn w:val="1"/>
    <w:qFormat/>
    <w:uiPriority w:val="0"/>
    <w:pPr>
      <w:ind w:left="100" w:leftChars="2100"/>
    </w:pPr>
  </w:style>
  <w:style w:type="paragraph" w:styleId="33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34">
    <w:name w:val="Body Text"/>
    <w:basedOn w:val="1"/>
    <w:qFormat/>
    <w:uiPriority w:val="0"/>
    <w:pPr>
      <w:spacing w:after="120"/>
    </w:pPr>
  </w:style>
  <w:style w:type="paragraph" w:styleId="35">
    <w:name w:val="Body Text Indent"/>
    <w:basedOn w:val="1"/>
    <w:qFormat/>
    <w:uiPriority w:val="0"/>
    <w:pPr>
      <w:spacing w:after="120"/>
      <w:ind w:left="420" w:leftChars="200"/>
    </w:pPr>
  </w:style>
  <w:style w:type="paragraph" w:styleId="36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37">
    <w:name w:val="List 2"/>
    <w:basedOn w:val="1"/>
    <w:qFormat/>
    <w:uiPriority w:val="0"/>
    <w:pPr>
      <w:ind w:left="100" w:leftChars="200" w:hanging="200" w:hangingChars="200"/>
    </w:pPr>
  </w:style>
  <w:style w:type="paragraph" w:styleId="38">
    <w:name w:val="List Continue"/>
    <w:basedOn w:val="1"/>
    <w:qFormat/>
    <w:uiPriority w:val="0"/>
    <w:pPr>
      <w:spacing w:after="120"/>
      <w:ind w:left="420" w:leftChars="200"/>
    </w:pPr>
  </w:style>
  <w:style w:type="paragraph" w:styleId="39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40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41">
    <w:name w:val="HTML Address"/>
    <w:basedOn w:val="1"/>
    <w:qFormat/>
    <w:uiPriority w:val="0"/>
    <w:rPr>
      <w:i/>
      <w:iCs/>
    </w:rPr>
  </w:style>
  <w:style w:type="paragraph" w:styleId="42">
    <w:name w:val="index 4"/>
    <w:basedOn w:val="1"/>
    <w:next w:val="1"/>
    <w:qFormat/>
    <w:uiPriority w:val="0"/>
    <w:pPr>
      <w:ind w:left="600" w:leftChars="600"/>
    </w:pPr>
  </w:style>
  <w:style w:type="paragraph" w:styleId="43">
    <w:name w:val="toc 5"/>
    <w:basedOn w:val="1"/>
    <w:next w:val="1"/>
    <w:qFormat/>
    <w:uiPriority w:val="0"/>
    <w:pPr>
      <w:ind w:left="1680" w:leftChars="800"/>
    </w:pPr>
  </w:style>
  <w:style w:type="paragraph" w:styleId="44">
    <w:name w:val="toc 3"/>
    <w:basedOn w:val="1"/>
    <w:next w:val="1"/>
    <w:qFormat/>
    <w:uiPriority w:val="0"/>
    <w:pPr>
      <w:ind w:left="840" w:leftChars="400"/>
    </w:pPr>
  </w:style>
  <w:style w:type="paragraph" w:styleId="4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6">
    <w:name w:val="List Bullet 5"/>
    <w:basedOn w:val="1"/>
    <w:qFormat/>
    <w:uiPriority w:val="0"/>
    <w:pPr>
      <w:numPr>
        <w:ilvl w:val="0"/>
        <w:numId w:val="8"/>
      </w:numPr>
    </w:pPr>
  </w:style>
  <w:style w:type="paragraph" w:styleId="47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3"/>
    <w:basedOn w:val="1"/>
    <w:next w:val="1"/>
    <w:qFormat/>
    <w:uiPriority w:val="0"/>
    <w:pPr>
      <w:ind w:left="400" w:leftChars="400"/>
    </w:pPr>
  </w:style>
  <w:style w:type="paragraph" w:styleId="50">
    <w:name w:val="Date"/>
    <w:basedOn w:val="1"/>
    <w:next w:val="1"/>
    <w:qFormat/>
    <w:uiPriority w:val="0"/>
    <w:pPr>
      <w:ind w:left="100" w:leftChars="2500"/>
    </w:pPr>
  </w:style>
  <w:style w:type="paragraph" w:styleId="5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52">
    <w:name w:val="endnote text"/>
    <w:basedOn w:val="1"/>
    <w:qFormat/>
    <w:uiPriority w:val="0"/>
    <w:pPr>
      <w:snapToGrid w:val="0"/>
      <w:jc w:val="left"/>
    </w:pPr>
  </w:style>
  <w:style w:type="paragraph" w:styleId="53">
    <w:name w:val="List Continue 5"/>
    <w:basedOn w:val="1"/>
    <w:qFormat/>
    <w:uiPriority w:val="0"/>
    <w:pPr>
      <w:spacing w:after="120"/>
      <w:ind w:left="2100" w:leftChars="1000"/>
    </w:pPr>
  </w:style>
  <w:style w:type="paragraph" w:styleId="54">
    <w:name w:val="Balloon Text"/>
    <w:basedOn w:val="1"/>
    <w:qFormat/>
    <w:uiPriority w:val="0"/>
    <w:rPr>
      <w:sz w:val="16"/>
      <w:szCs w:val="16"/>
    </w:rPr>
  </w:style>
  <w:style w:type="paragraph" w:styleId="5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6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paragraph" w:styleId="5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8">
    <w:name w:val="Signature"/>
    <w:basedOn w:val="1"/>
    <w:qFormat/>
    <w:uiPriority w:val="0"/>
    <w:pPr>
      <w:ind w:left="100" w:leftChars="2100"/>
    </w:pPr>
  </w:style>
  <w:style w:type="paragraph" w:styleId="59">
    <w:name w:val="toc 1"/>
    <w:basedOn w:val="1"/>
    <w:next w:val="1"/>
    <w:qFormat/>
    <w:uiPriority w:val="0"/>
  </w:style>
  <w:style w:type="paragraph" w:styleId="60">
    <w:name w:val="List Continue 4"/>
    <w:basedOn w:val="1"/>
    <w:qFormat/>
    <w:uiPriority w:val="0"/>
    <w:pPr>
      <w:spacing w:after="120"/>
      <w:ind w:left="1680" w:leftChars="800"/>
    </w:pPr>
  </w:style>
  <w:style w:type="paragraph" w:styleId="61">
    <w:name w:val="toc 4"/>
    <w:basedOn w:val="1"/>
    <w:next w:val="1"/>
    <w:qFormat/>
    <w:uiPriority w:val="0"/>
    <w:pPr>
      <w:ind w:left="1260" w:leftChars="600"/>
    </w:pPr>
  </w:style>
  <w:style w:type="paragraph" w:styleId="62">
    <w:name w:val="index heading"/>
    <w:basedOn w:val="1"/>
    <w:next w:val="63"/>
    <w:qFormat/>
    <w:uiPriority w:val="0"/>
    <w:rPr>
      <w:rFonts w:ascii="Arial" w:hAnsi="Arial" w:cs="Arial"/>
      <w:b/>
      <w:bCs/>
    </w:rPr>
  </w:style>
  <w:style w:type="paragraph" w:styleId="63">
    <w:name w:val="index 1"/>
    <w:basedOn w:val="1"/>
    <w:next w:val="1"/>
    <w:qFormat/>
    <w:uiPriority w:val="0"/>
  </w:style>
  <w:style w:type="paragraph" w:styleId="64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65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66">
    <w:name w:val="List"/>
    <w:basedOn w:val="1"/>
    <w:qFormat/>
    <w:uiPriority w:val="0"/>
    <w:pPr>
      <w:ind w:left="200" w:hanging="200" w:hangingChars="200"/>
    </w:pPr>
  </w:style>
  <w:style w:type="paragraph" w:styleId="6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68">
    <w:name w:val="toc 6"/>
    <w:basedOn w:val="1"/>
    <w:next w:val="1"/>
    <w:qFormat/>
    <w:uiPriority w:val="0"/>
    <w:pPr>
      <w:ind w:left="2100" w:leftChars="10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</w:pPr>
  </w:style>
  <w:style w:type="paragraph" w:styleId="70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1">
    <w:name w:val="index 7"/>
    <w:basedOn w:val="1"/>
    <w:next w:val="1"/>
    <w:qFormat/>
    <w:uiPriority w:val="0"/>
    <w:pPr>
      <w:ind w:left="1200" w:leftChars="1200"/>
    </w:pPr>
  </w:style>
  <w:style w:type="paragraph" w:styleId="72">
    <w:name w:val="index 9"/>
    <w:basedOn w:val="1"/>
    <w:next w:val="1"/>
    <w:qFormat/>
    <w:uiPriority w:val="0"/>
    <w:pPr>
      <w:ind w:left="1600" w:leftChars="1600"/>
    </w:pPr>
  </w:style>
  <w:style w:type="paragraph" w:styleId="73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4">
    <w:name w:val="toc 2"/>
    <w:basedOn w:val="1"/>
    <w:next w:val="1"/>
    <w:qFormat/>
    <w:uiPriority w:val="0"/>
    <w:pPr>
      <w:ind w:left="420" w:leftChars="200"/>
    </w:pPr>
  </w:style>
  <w:style w:type="paragraph" w:styleId="75">
    <w:name w:val="toc 9"/>
    <w:basedOn w:val="1"/>
    <w:next w:val="1"/>
    <w:qFormat/>
    <w:uiPriority w:val="0"/>
    <w:pPr>
      <w:ind w:left="3360" w:leftChars="1600"/>
    </w:pPr>
  </w:style>
  <w:style w:type="paragraph" w:styleId="76">
    <w:name w:val="Body Text 2"/>
    <w:basedOn w:val="1"/>
    <w:qFormat/>
    <w:uiPriority w:val="0"/>
    <w:pPr>
      <w:spacing w:after="120" w:line="480" w:lineRule="auto"/>
    </w:pPr>
  </w:style>
  <w:style w:type="paragraph" w:styleId="77">
    <w:name w:val="List 4"/>
    <w:basedOn w:val="1"/>
    <w:qFormat/>
    <w:uiPriority w:val="0"/>
    <w:pPr>
      <w:ind w:left="100" w:leftChars="600" w:hanging="200" w:hangingChars="200"/>
    </w:pPr>
  </w:style>
  <w:style w:type="paragraph" w:styleId="78">
    <w:name w:val="List Continue 2"/>
    <w:basedOn w:val="1"/>
    <w:qFormat/>
    <w:uiPriority w:val="0"/>
    <w:pPr>
      <w:spacing w:after="120"/>
      <w:ind w:left="840" w:leftChars="400"/>
    </w:pPr>
  </w:style>
  <w:style w:type="paragraph" w:styleId="79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0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81">
    <w:name w:val="Normal (Web)"/>
    <w:basedOn w:val="1"/>
    <w:qFormat/>
    <w:uiPriority w:val="0"/>
    <w:rPr>
      <w:sz w:val="24"/>
      <w:szCs w:val="24"/>
    </w:rPr>
  </w:style>
  <w:style w:type="paragraph" w:styleId="82">
    <w:name w:val="List Continue 3"/>
    <w:basedOn w:val="1"/>
    <w:qFormat/>
    <w:uiPriority w:val="0"/>
    <w:pPr>
      <w:spacing w:after="120"/>
      <w:ind w:left="1260" w:leftChars="600"/>
    </w:pPr>
  </w:style>
  <w:style w:type="paragraph" w:styleId="83">
    <w:name w:val="index 2"/>
    <w:basedOn w:val="1"/>
    <w:next w:val="1"/>
    <w:qFormat/>
    <w:uiPriority w:val="0"/>
    <w:pPr>
      <w:ind w:left="200" w:leftChars="200"/>
    </w:pPr>
  </w:style>
  <w:style w:type="paragraph" w:styleId="8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85">
    <w:name w:val="annotation subject"/>
    <w:basedOn w:val="28"/>
    <w:next w:val="28"/>
    <w:qFormat/>
    <w:uiPriority w:val="0"/>
    <w:rPr>
      <w:b/>
      <w:bCs/>
    </w:rPr>
  </w:style>
  <w:style w:type="paragraph" w:styleId="86">
    <w:name w:val="Body Text First Indent"/>
    <w:basedOn w:val="34"/>
    <w:qFormat/>
    <w:uiPriority w:val="0"/>
    <w:pPr>
      <w:ind w:firstLine="420" w:firstLineChars="100"/>
    </w:pPr>
  </w:style>
  <w:style w:type="paragraph" w:styleId="87">
    <w:name w:val="Body Text First Indent 2"/>
    <w:basedOn w:val="35"/>
    <w:qFormat/>
    <w:uiPriority w:val="0"/>
    <w:pPr>
      <w:ind w:firstLine="420" w:firstLineChars="200"/>
    </w:pPr>
  </w:style>
  <w:style w:type="table" w:styleId="89">
    <w:name w:val="Table Grid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34">
    <w:name w:val="Light Shading Accent 1"/>
    <w:basedOn w:val="88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35">
    <w:name w:val="Light Shading Accent 2"/>
    <w:basedOn w:val="88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36">
    <w:name w:val="Light Shading Accent 3"/>
    <w:basedOn w:val="88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37">
    <w:name w:val="Light Shading Accent 4"/>
    <w:basedOn w:val="88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38">
    <w:name w:val="Light Shading Accent 5"/>
    <w:basedOn w:val="88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39">
    <w:name w:val="Light Shading Accent 6"/>
    <w:basedOn w:val="88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40">
    <w:name w:val="Light List"/>
    <w:basedOn w:val="88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41">
    <w:name w:val="Light List Accent 1"/>
    <w:basedOn w:val="88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42">
    <w:name w:val="Light List Accent 2"/>
    <w:basedOn w:val="88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43">
    <w:name w:val="Light List Accent 3"/>
    <w:basedOn w:val="88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44">
    <w:name w:val="Light List Accent 4"/>
    <w:basedOn w:val="88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45">
    <w:name w:val="Light List Accent 5"/>
    <w:basedOn w:val="88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46">
    <w:name w:val="Light List Accent 6"/>
    <w:basedOn w:val="88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47">
    <w:name w:val="Light Grid"/>
    <w:basedOn w:val="88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48">
    <w:name w:val="Light Grid Accent 1"/>
    <w:basedOn w:val="88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49">
    <w:name w:val="Light Grid Accent 2"/>
    <w:basedOn w:val="88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50">
    <w:name w:val="Light Grid Accent 3"/>
    <w:basedOn w:val="88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51">
    <w:name w:val="Light Grid Accent 4"/>
    <w:basedOn w:val="88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52">
    <w:name w:val="Light Grid Accent 5"/>
    <w:basedOn w:val="88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53">
    <w:name w:val="Light Grid Accent 6"/>
    <w:basedOn w:val="88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54">
    <w:name w:val="Medium Shading 1"/>
    <w:basedOn w:val="88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69">
    <w:name w:val="Medium List 1 Accent 1"/>
    <w:basedOn w:val="88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70">
    <w:name w:val="Medium List 1 Accent 2"/>
    <w:basedOn w:val="88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71">
    <w:name w:val="Medium List 1 Accent 3"/>
    <w:basedOn w:val="88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72">
    <w:name w:val="Medium List 1 Accent 4"/>
    <w:basedOn w:val="88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73">
    <w:name w:val="Medium List 1 Accent 5"/>
    <w:basedOn w:val="88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74">
    <w:name w:val="Medium List 1 Accent 6"/>
    <w:basedOn w:val="88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75">
    <w:name w:val="Medium Lis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83">
    <w:name w:val="Medium Grid 1 Accent 1"/>
    <w:basedOn w:val="88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84">
    <w:name w:val="Medium Grid 1 Accent 2"/>
    <w:basedOn w:val="88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85">
    <w:name w:val="Medium Grid 1 Accent 3"/>
    <w:basedOn w:val="88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86">
    <w:name w:val="Medium Grid 1 Accent 4"/>
    <w:basedOn w:val="88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87">
    <w:name w:val="Medium Grid 1 Accent 5"/>
    <w:basedOn w:val="88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88">
    <w:name w:val="Medium Grid 1 Accent 6"/>
    <w:basedOn w:val="88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189">
    <w:name w:val="Medium Grid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190">
    <w:name w:val="Medium Grid 2 Accent 1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191">
    <w:name w:val="Medium Grid 2 Accent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192">
    <w:name w:val="Medium Grid 2 Accent 3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193">
    <w:name w:val="Medium Grid 2 Accent 4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194">
    <w:name w:val="Medium Grid 2 Accent 5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95">
    <w:name w:val="Medium Grid 2 Accent 6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196">
    <w:name w:val="Medium Grid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97">
    <w:name w:val="Medium Grid 3 Accent 1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98">
    <w:name w:val="Medium Grid 3 Accent 2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99">
    <w:name w:val="Medium Grid 3 Accent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00">
    <w:name w:val="Medium Grid 3 Accent 4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01">
    <w:name w:val="Medium Grid 3 Accent 5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02">
    <w:name w:val="Medium Grid 3 Accent 6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03">
    <w:name w:val="Dark List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04">
    <w:name w:val="Dark List Accent 1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05">
    <w:name w:val="Dark List Accent 2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06">
    <w:name w:val="Dark List Accent 3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07">
    <w:name w:val="Dark List Accent 4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08">
    <w:name w:val="Dark List Accent 5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09">
    <w:name w:val="Dark List Accent 6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10">
    <w:name w:val="Colorful Shading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1">
    <w:name w:val="Colorful Shading Accent 1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2">
    <w:name w:val="Colorful Shading Accent 2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3">
    <w:name w:val="Colorful Shading Accent 3"/>
    <w:basedOn w:val="88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14">
    <w:name w:val="Colorful Shading Accent 4"/>
    <w:basedOn w:val="88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5">
    <w:name w:val="Colorful Shading Accent 5"/>
    <w:basedOn w:val="88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6">
    <w:name w:val="Colorful Shading Accent 6"/>
    <w:basedOn w:val="88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7">
    <w:name w:val="Colorful List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18">
    <w:name w:val="Colorful List Accent 1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19">
    <w:name w:val="Colorful List Accent 2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20">
    <w:name w:val="Colorful List Accent 3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21">
    <w:name w:val="Colorful List Accent 4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22">
    <w:name w:val="Colorful List Accent 5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23">
    <w:name w:val="Colorful List Accent 6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24">
    <w:name w:val="Colorful Grid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25">
    <w:name w:val="Colorful Grid Accent 1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26">
    <w:name w:val="Colorful Grid Accent 2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27">
    <w:name w:val="Colorful Grid Accent 3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28">
    <w:name w:val="Colorful Grid Accent 4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29">
    <w:name w:val="Colorful Grid Accent 5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30">
    <w:name w:val="Colorful Grid Accent 6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232">
    <w:name w:val="Strong"/>
    <w:basedOn w:val="231"/>
    <w:qFormat/>
    <w:uiPriority w:val="0"/>
    <w:rPr>
      <w:b/>
      <w:bCs/>
    </w:rPr>
  </w:style>
  <w:style w:type="character" w:styleId="233">
    <w:name w:val="endnote reference"/>
    <w:basedOn w:val="231"/>
    <w:qFormat/>
    <w:uiPriority w:val="0"/>
    <w:rPr>
      <w:vertAlign w:val="superscript"/>
    </w:rPr>
  </w:style>
  <w:style w:type="character" w:styleId="234">
    <w:name w:val="page number"/>
    <w:basedOn w:val="231"/>
    <w:qFormat/>
    <w:uiPriority w:val="0"/>
  </w:style>
  <w:style w:type="character" w:styleId="235">
    <w:name w:val="FollowedHyperlink"/>
    <w:basedOn w:val="231"/>
    <w:qFormat/>
    <w:uiPriority w:val="0"/>
    <w:rPr>
      <w:color w:val="800080"/>
      <w:u w:val="single"/>
    </w:rPr>
  </w:style>
  <w:style w:type="character" w:styleId="236">
    <w:name w:val="Emphasis"/>
    <w:basedOn w:val="231"/>
    <w:qFormat/>
    <w:uiPriority w:val="0"/>
    <w:rPr>
      <w:i/>
      <w:iCs/>
    </w:rPr>
  </w:style>
  <w:style w:type="character" w:styleId="237">
    <w:name w:val="line number"/>
    <w:basedOn w:val="231"/>
    <w:qFormat/>
    <w:uiPriority w:val="0"/>
  </w:style>
  <w:style w:type="character" w:styleId="238">
    <w:name w:val="HTML Definition"/>
    <w:basedOn w:val="231"/>
    <w:qFormat/>
    <w:uiPriority w:val="0"/>
    <w:rPr>
      <w:i/>
      <w:iCs/>
    </w:rPr>
  </w:style>
  <w:style w:type="character" w:styleId="239">
    <w:name w:val="HTML Typewriter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0">
    <w:name w:val="HTML Acronym"/>
    <w:basedOn w:val="231"/>
    <w:qFormat/>
    <w:uiPriority w:val="0"/>
  </w:style>
  <w:style w:type="character" w:styleId="241">
    <w:name w:val="HTML Variable"/>
    <w:basedOn w:val="231"/>
    <w:qFormat/>
    <w:uiPriority w:val="0"/>
    <w:rPr>
      <w:i/>
      <w:iCs/>
    </w:rPr>
  </w:style>
  <w:style w:type="character" w:styleId="242">
    <w:name w:val="Hyperlink"/>
    <w:basedOn w:val="231"/>
    <w:qFormat/>
    <w:uiPriority w:val="0"/>
    <w:rPr>
      <w:color w:val="0000FF"/>
      <w:u w:val="single"/>
    </w:rPr>
  </w:style>
  <w:style w:type="character" w:styleId="243">
    <w:name w:val="HTML Code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4">
    <w:name w:val="annotation reference"/>
    <w:basedOn w:val="231"/>
    <w:qFormat/>
    <w:uiPriority w:val="0"/>
    <w:rPr>
      <w:sz w:val="21"/>
      <w:szCs w:val="21"/>
    </w:rPr>
  </w:style>
  <w:style w:type="character" w:styleId="245">
    <w:name w:val="HTML Cite"/>
    <w:basedOn w:val="231"/>
    <w:qFormat/>
    <w:uiPriority w:val="0"/>
    <w:rPr>
      <w:i/>
      <w:iCs/>
    </w:rPr>
  </w:style>
  <w:style w:type="character" w:styleId="246">
    <w:name w:val="footnote reference"/>
    <w:basedOn w:val="231"/>
    <w:qFormat/>
    <w:uiPriority w:val="0"/>
    <w:rPr>
      <w:vertAlign w:val="superscript"/>
    </w:rPr>
  </w:style>
  <w:style w:type="character" w:styleId="247">
    <w:name w:val="HTML Keyboard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8">
    <w:name w:val="HTML Sample"/>
    <w:basedOn w:val="231"/>
    <w:qFormat/>
    <w:uiPriority w:val="0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2023-08-17T02:24:00Z</dcterms:created>
  <dc:creator>xhao</dc:creator>
  <cp:lastModifiedBy>xhao</cp:lastModifiedBy>
  <dcterms:modified xsi:type="dcterms:W3CDTF">2024-09-07T23:00:49Z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