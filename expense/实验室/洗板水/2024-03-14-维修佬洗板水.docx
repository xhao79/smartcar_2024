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7597140"/>
            <wp:effectExtent l="0" t="0" r="0" b="3810"/>
            <wp:docPr id="1" name="Picture 1" descr="2024-03-14-维修佬洗板水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-03-14-维修佬洗板水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Picture 2" descr="2024-03-14-维修佬洗板水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4-03-14-维修佬洗板水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BE4FEE"/>
    <w:rsid w:val="2FD5B4E6"/>
    <w:rsid w:val="3E7F916F"/>
    <w:rsid w:val="5B379C69"/>
    <w:rsid w:val="5EFFAE56"/>
    <w:rsid w:val="5EFFFCD9"/>
    <w:rsid w:val="5FDF37BB"/>
    <w:rsid w:val="5FFE7342"/>
    <w:rsid w:val="675E8520"/>
    <w:rsid w:val="6EB75B60"/>
    <w:rsid w:val="7FBB0719"/>
    <w:rsid w:val="7FFF8D54"/>
    <w:rsid w:val="B6FB401E"/>
    <w:rsid w:val="BF9B9D98"/>
    <w:rsid w:val="BFDDCDA9"/>
    <w:rsid w:val="BFFD0ED3"/>
    <w:rsid w:val="C6D8AB9B"/>
    <w:rsid w:val="CFDFC665"/>
    <w:rsid w:val="DF7E6C6B"/>
    <w:rsid w:val="ED3FE9EA"/>
    <w:rsid w:val="EDFDE1F6"/>
    <w:rsid w:val="F37BE77C"/>
    <w:rsid w:val="F4DFE31B"/>
    <w:rsid w:val="F6CADA5C"/>
    <w:rsid w:val="F7FF2682"/>
    <w:rsid w:val="FB674576"/>
    <w:rsid w:val="FBD5B39A"/>
    <w:rsid w:val="FEFEFEEF"/>
    <w:rsid w:val="FF5F27EF"/>
    <w:rsid w:val="FFF29A9C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2023-08-18T10:24:00Z</dcterms:created>
  <dc:creator>xhao</dc:creator>
  <cp:lastModifiedBy>xhao</cp:lastModifiedBy>
  <dcterms:modified xsi:type="dcterms:W3CDTF">2024-03-16T18:24:35Z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