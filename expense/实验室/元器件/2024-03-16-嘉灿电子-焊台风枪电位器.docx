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8472805"/>
            <wp:effectExtent l="0" t="0" r="0" b="4445"/>
            <wp:docPr id="1" name="Picture 1" descr="2024-03-16-嘉灿电子-焊台风枪电位器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4-03-16-嘉灿电子-焊台风枪电位器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47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2" name="Picture 2" descr="2024-03-16-嘉灿电子-焊台风枪电位器-订单-差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4-03-16-嘉灿电子-焊台风枪电位器-订单-差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3" name="Picture 3" descr="2024-03-16-嘉灿电子-焊台风枪电位器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4-03-16-嘉灿电子-焊台风枪电位器-付款记录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4" name="Picture 4" descr="2024-03-16-嘉灿电子-焊台风枪电位器-付款记录-差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4-03-16-嘉灿电子-焊台风枪电位器-付款记录-差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268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7BE4FEE"/>
    <w:rsid w:val="1FE5D566"/>
    <w:rsid w:val="2FD5B4E6"/>
    <w:rsid w:val="3E7F916F"/>
    <w:rsid w:val="5B379C69"/>
    <w:rsid w:val="5EFFAE56"/>
    <w:rsid w:val="5FDF37BB"/>
    <w:rsid w:val="5FFE7342"/>
    <w:rsid w:val="675E8520"/>
    <w:rsid w:val="6EB75B60"/>
    <w:rsid w:val="7FBB0719"/>
    <w:rsid w:val="7FFF8D54"/>
    <w:rsid w:val="B6FB401E"/>
    <w:rsid w:val="BF9B9D98"/>
    <w:rsid w:val="BFDDCDA9"/>
    <w:rsid w:val="BFFD0ED3"/>
    <w:rsid w:val="C6D8AB9B"/>
    <w:rsid w:val="CFDFC665"/>
    <w:rsid w:val="DF7E6C6B"/>
    <w:rsid w:val="EDFDE1F6"/>
    <w:rsid w:val="F37BE77C"/>
    <w:rsid w:val="F4DFE31B"/>
    <w:rsid w:val="F6CADA5C"/>
    <w:rsid w:val="F7FF2682"/>
    <w:rsid w:val="FBD5B39A"/>
    <w:rsid w:val="FEFEFEEF"/>
    <w:rsid w:val="FF5F27EF"/>
    <w:rsid w:val="FFF29A9C"/>
    <w:rsid w:val="FFFFE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2023-08-18T10:24:00Z</dcterms:created>
  <dc:creator>xhao</dc:creator>
  <cp:lastModifiedBy>xhao</cp:lastModifiedBy>
  <dcterms:modified xsi:type="dcterms:W3CDTF">2024-03-19T15:00:19Z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