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5-14-2.8寸电阻屏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5-14-2.8寸电阻屏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2024-05-14-2.8寸电阻屏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5-14-2.8寸电阻屏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FD5B4E6"/>
    <w:rsid w:val="3E7F916F"/>
    <w:rsid w:val="5B379C69"/>
    <w:rsid w:val="5EFFAE56"/>
    <w:rsid w:val="5EFFFCD9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BFD2747"/>
    <w:rsid w:val="ED3FE9EA"/>
    <w:rsid w:val="EDFDE1F6"/>
    <w:rsid w:val="F37BE77C"/>
    <w:rsid w:val="F4DFE31B"/>
    <w:rsid w:val="F6CADA5C"/>
    <w:rsid w:val="F7FF2682"/>
    <w:rsid w:val="F8A679A3"/>
    <w:rsid w:val="FB674576"/>
    <w:rsid w:val="FBD5B39A"/>
    <w:rsid w:val="FEFEFEEF"/>
    <w:rsid w:val="FF5F27EF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2023-08-19T02:24:00Z</dcterms:created>
  <dc:creator>xhao</dc:creator>
  <cp:lastModifiedBy>xhao</cp:lastModifiedBy>
  <dcterms:modified xsi:type="dcterms:W3CDTF">2024-08-16T11:39:19Z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