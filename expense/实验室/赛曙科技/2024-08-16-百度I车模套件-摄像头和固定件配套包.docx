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35040"/>
            <wp:effectExtent l="0" t="0" r="0" b="3810"/>
            <wp:docPr id="1" name="图片 1" descr="2024-06-10-百度I车模套件-摄像头和固定件配套包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6-10-百度I车模套件-摄像头和固定件配套包-订单详情"/>
                    <pic:cNvPicPr>
                      <a:picLocks noChangeAspect="1"/>
                    </pic:cNvPicPr>
                  </pic:nvPicPr>
                  <pic:blipFill>
                    <a:blip r:embed="rId4"/>
                    <a:srcRect b="284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6-10-百度I车模套件-摄像头和固定件配套包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6-10-百度I车模套件-摄像头和固定件配套包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BE4FEE"/>
    <w:rsid w:val="2FD5B4E6"/>
    <w:rsid w:val="3E7F916F"/>
    <w:rsid w:val="5B379C69"/>
    <w:rsid w:val="5EFFAE56"/>
    <w:rsid w:val="5EFFFCD9"/>
    <w:rsid w:val="5FDF37BB"/>
    <w:rsid w:val="5FFE7342"/>
    <w:rsid w:val="675E8520"/>
    <w:rsid w:val="6EB75B60"/>
    <w:rsid w:val="7FBB0719"/>
    <w:rsid w:val="7FFF8D54"/>
    <w:rsid w:val="B6FB401E"/>
    <w:rsid w:val="BF9B9D98"/>
    <w:rsid w:val="BFDDCDA9"/>
    <w:rsid w:val="BFFD0ED3"/>
    <w:rsid w:val="C6D8AB9B"/>
    <w:rsid w:val="CFDFC665"/>
    <w:rsid w:val="DF7E6C6B"/>
    <w:rsid w:val="ED3FE9EA"/>
    <w:rsid w:val="EDFDE1F6"/>
    <w:rsid w:val="F37BE77C"/>
    <w:rsid w:val="F4DFE31B"/>
    <w:rsid w:val="F6CADA5C"/>
    <w:rsid w:val="F7FF2682"/>
    <w:rsid w:val="F8A679A3"/>
    <w:rsid w:val="FB674576"/>
    <w:rsid w:val="FBD5B39A"/>
    <w:rsid w:val="FBFF470A"/>
    <w:rsid w:val="FEFEFEEF"/>
    <w:rsid w:val="FF5F27EF"/>
    <w:rsid w:val="FFF29A9C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2023-08-19T02:24:00Z</dcterms:created>
  <dc:creator>xhao</dc:creator>
  <cp:lastModifiedBy>xhao</cp:lastModifiedBy>
  <dcterms:modified xsi:type="dcterms:W3CDTF">2024-08-26T10:35:25Z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