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6F81" w14:textId="458E537B" w:rsidR="002B5D38" w:rsidRDefault="00F6680E">
      <w:r>
        <w:rPr>
          <w:noProof/>
        </w:rPr>
        <w:drawing>
          <wp:inline distT="0" distB="0" distL="0" distR="0" wp14:anchorId="16292E42" wp14:editId="65D93B05">
            <wp:extent cx="5492750" cy="3727540"/>
            <wp:effectExtent l="0" t="0" r="0" b="6350"/>
            <wp:docPr id="1956705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5142" name="图片 19567051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95" cy="37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58076" wp14:editId="59BA0F79">
            <wp:extent cx="2711759" cy="5867400"/>
            <wp:effectExtent l="0" t="0" r="0" b="0"/>
            <wp:docPr id="1783739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9148" name="图片 1783739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18" cy="58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38">
      <w:pgSz w:w="11906" w:h="16838"/>
      <w:pgMar w:top="1440" w:right="180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358192397">
    <w:abstractNumId w:val="9"/>
  </w:num>
  <w:num w:numId="2" w16cid:durableId="2125617309">
    <w:abstractNumId w:val="7"/>
  </w:num>
  <w:num w:numId="3" w16cid:durableId="1091199862">
    <w:abstractNumId w:val="6"/>
  </w:num>
  <w:num w:numId="4" w16cid:durableId="1786271094">
    <w:abstractNumId w:val="5"/>
  </w:num>
  <w:num w:numId="5" w16cid:durableId="1389571250">
    <w:abstractNumId w:val="4"/>
  </w:num>
  <w:num w:numId="6" w16cid:durableId="703675934">
    <w:abstractNumId w:val="8"/>
  </w:num>
  <w:num w:numId="7" w16cid:durableId="2087995256">
    <w:abstractNumId w:val="3"/>
  </w:num>
  <w:num w:numId="8" w16cid:durableId="772483451">
    <w:abstractNumId w:val="2"/>
  </w:num>
  <w:num w:numId="9" w16cid:durableId="176162014">
    <w:abstractNumId w:val="1"/>
  </w:num>
  <w:num w:numId="10" w16cid:durableId="129271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FF2682"/>
    <w:rsid w:val="B6FB401E"/>
    <w:rsid w:val="BF9B9D98"/>
    <w:rsid w:val="C6D8AB9B"/>
    <w:rsid w:val="F37BE77C"/>
    <w:rsid w:val="F4DFE31B"/>
    <w:rsid w:val="F6CADA5C"/>
    <w:rsid w:val="F7FF2682"/>
    <w:rsid w:val="FFFFE6B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5D38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6268D"/>
    <w:rsid w:val="00F6680E"/>
    <w:rsid w:val="00F8455C"/>
    <w:rsid w:val="17BE4FEE"/>
    <w:rsid w:val="2FD5B4E6"/>
    <w:rsid w:val="5EFFAE56"/>
    <w:rsid w:val="5FDF37BB"/>
    <w:rsid w:val="675E8520"/>
    <w:rsid w:val="6EB75B60"/>
    <w:rsid w:val="7FBB0719"/>
    <w:rsid w:val="7FFF8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ED9B9"/>
  <w15:docId w15:val="{5B871F9B-0889-403B-BEF0-61B780B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Pr>
      <w:sz w:val="16"/>
      <w:szCs w:val="16"/>
    </w:rPr>
  </w:style>
  <w:style w:type="paragraph" w:styleId="a6">
    <w:name w:val="Block Text"/>
    <w:basedOn w:val="a1"/>
    <w:qFormat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pPr>
      <w:spacing w:after="12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32">
    <w:name w:val="Body Text 3"/>
    <w:basedOn w:val="a1"/>
    <w:qFormat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pPr>
      <w:ind w:firstLineChars="100" w:firstLine="420"/>
    </w:pPr>
  </w:style>
  <w:style w:type="paragraph" w:styleId="a9">
    <w:name w:val="Body Text Indent"/>
    <w:basedOn w:val="a1"/>
    <w:qFormat/>
    <w:pPr>
      <w:spacing w:after="120"/>
      <w:ind w:leftChars="200" w:left="420"/>
    </w:pPr>
  </w:style>
  <w:style w:type="paragraph" w:styleId="23">
    <w:name w:val="Body Text First Indent 2"/>
    <w:basedOn w:val="a9"/>
    <w:qFormat/>
    <w:pPr>
      <w:ind w:firstLineChars="200" w:firstLine="420"/>
    </w:pPr>
  </w:style>
  <w:style w:type="paragraph" w:styleId="24">
    <w:name w:val="Body Text Indent 2"/>
    <w:basedOn w:val="a1"/>
    <w:qFormat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Pr>
      <w:rFonts w:ascii="Arial" w:eastAsia="黑体" w:hAnsi="Arial" w:cs="Arial"/>
    </w:rPr>
  </w:style>
  <w:style w:type="paragraph" w:styleId="ab">
    <w:name w:val="Closing"/>
    <w:basedOn w:val="a1"/>
    <w:qFormat/>
    <w:pPr>
      <w:ind w:leftChars="2100" w:left="100"/>
    </w:pPr>
  </w:style>
  <w:style w:type="character" w:styleId="ac">
    <w:name w:val="annotation reference"/>
    <w:basedOn w:val="a2"/>
    <w:qFormat/>
    <w:rPr>
      <w:sz w:val="21"/>
      <w:szCs w:val="21"/>
    </w:rPr>
  </w:style>
  <w:style w:type="paragraph" w:styleId="ad">
    <w:name w:val="annotation text"/>
    <w:basedOn w:val="a1"/>
    <w:qFormat/>
  </w:style>
  <w:style w:type="paragraph" w:styleId="ae">
    <w:name w:val="annotation subject"/>
    <w:basedOn w:val="ad"/>
    <w:next w:val="ad"/>
    <w:qFormat/>
    <w:rPr>
      <w:b/>
      <w:bCs/>
    </w:rPr>
  </w:style>
  <w:style w:type="paragraph" w:styleId="af">
    <w:name w:val="Date"/>
    <w:basedOn w:val="a1"/>
    <w:next w:val="a1"/>
    <w:qFormat/>
    <w:pPr>
      <w:ind w:leftChars="2500" w:left="100"/>
    </w:pPr>
  </w:style>
  <w:style w:type="paragraph" w:styleId="af0">
    <w:name w:val="Document Map"/>
    <w:basedOn w:val="a1"/>
    <w:qFormat/>
    <w:pPr>
      <w:shd w:val="clear" w:color="auto" w:fill="000080"/>
    </w:pPr>
  </w:style>
  <w:style w:type="paragraph" w:styleId="af1">
    <w:name w:val="E-mail Signature"/>
    <w:basedOn w:val="a1"/>
    <w:qFormat/>
  </w:style>
  <w:style w:type="character" w:styleId="af2">
    <w:name w:val="Emphasis"/>
    <w:basedOn w:val="a2"/>
    <w:qFormat/>
    <w:rPr>
      <w:i/>
      <w:iCs/>
    </w:rPr>
  </w:style>
  <w:style w:type="character" w:styleId="af3">
    <w:name w:val="endnote reference"/>
    <w:basedOn w:val="a2"/>
    <w:qFormat/>
    <w:rPr>
      <w:vertAlign w:val="superscript"/>
    </w:rPr>
  </w:style>
  <w:style w:type="paragraph" w:styleId="af4">
    <w:name w:val="endnote text"/>
    <w:basedOn w:val="a1"/>
    <w:qFormat/>
    <w:pPr>
      <w:snapToGrid w:val="0"/>
    </w:pPr>
  </w:style>
  <w:style w:type="paragraph" w:styleId="af5">
    <w:name w:val="envelope address"/>
    <w:basedOn w:val="a1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6">
    <w:name w:val="envelope return"/>
    <w:basedOn w:val="a1"/>
    <w:qFormat/>
    <w:pPr>
      <w:snapToGrid w:val="0"/>
    </w:pPr>
    <w:rPr>
      <w:rFonts w:ascii="Arial" w:hAnsi="Arial" w:cs="Arial"/>
    </w:rPr>
  </w:style>
  <w:style w:type="character" w:styleId="af7">
    <w:name w:val="FollowedHyperlink"/>
    <w:basedOn w:val="a2"/>
    <w:qFormat/>
    <w:rPr>
      <w:color w:val="800080"/>
      <w:u w:val="single"/>
    </w:rPr>
  </w:style>
  <w:style w:type="paragraph" w:styleId="af8">
    <w:name w:val="footer"/>
    <w:basedOn w:val="a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9">
    <w:name w:val="footnote reference"/>
    <w:basedOn w:val="a2"/>
    <w:qFormat/>
    <w:rPr>
      <w:vertAlign w:val="superscript"/>
    </w:rPr>
  </w:style>
  <w:style w:type="paragraph" w:styleId="afa">
    <w:name w:val="footnote text"/>
    <w:basedOn w:val="a1"/>
    <w:qFormat/>
    <w:pPr>
      <w:snapToGrid w:val="0"/>
    </w:pPr>
    <w:rPr>
      <w:sz w:val="18"/>
      <w:szCs w:val="18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qFormat/>
    <w:rPr>
      <w:i/>
      <w:iCs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Keyboard"/>
    <w:basedOn w:val="a2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Pr>
      <w:rFonts w:ascii="Courier New" w:hAnsi="Courier New" w:cs="Courier New"/>
    </w:rPr>
  </w:style>
  <w:style w:type="character" w:styleId="HTML6">
    <w:name w:val="HTML Sample"/>
    <w:basedOn w:val="a2"/>
    <w:qFormat/>
    <w:rPr>
      <w:rFonts w:ascii="Courier New" w:hAnsi="Courier New" w:cs="Courier New"/>
    </w:rPr>
  </w:style>
  <w:style w:type="character" w:styleId="HTML7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Pr>
      <w:i/>
      <w:iCs/>
    </w:rPr>
  </w:style>
  <w:style w:type="character" w:styleId="afc">
    <w:name w:val="Hyperlink"/>
    <w:basedOn w:val="a2"/>
    <w:qFormat/>
    <w:rPr>
      <w:color w:val="0000FF"/>
      <w:u w:val="single"/>
    </w:rPr>
  </w:style>
  <w:style w:type="paragraph" w:styleId="10">
    <w:name w:val="index 1"/>
    <w:basedOn w:val="a1"/>
    <w:next w:val="a1"/>
    <w:qFormat/>
  </w:style>
  <w:style w:type="paragraph" w:styleId="25">
    <w:name w:val="index 2"/>
    <w:basedOn w:val="a1"/>
    <w:next w:val="a1"/>
    <w:qFormat/>
    <w:pPr>
      <w:ind w:leftChars="200" w:left="200"/>
    </w:pPr>
  </w:style>
  <w:style w:type="paragraph" w:styleId="34">
    <w:name w:val="index 3"/>
    <w:basedOn w:val="a1"/>
    <w:next w:val="a1"/>
    <w:qFormat/>
    <w:pPr>
      <w:ind w:leftChars="400" w:left="4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80">
    <w:name w:val="index 8"/>
    <w:basedOn w:val="a1"/>
    <w:next w:val="a1"/>
    <w:qFormat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character" w:styleId="afe">
    <w:name w:val="line number"/>
    <w:basedOn w:val="a2"/>
    <w:qFormat/>
  </w:style>
  <w:style w:type="paragraph" w:styleId="aff">
    <w:name w:val="List"/>
    <w:basedOn w:val="a1"/>
    <w:qFormat/>
    <w:pPr>
      <w:ind w:left="200" w:hangingChars="200" w:hanging="200"/>
    </w:pPr>
  </w:style>
  <w:style w:type="paragraph" w:styleId="26">
    <w:name w:val="List 2"/>
    <w:basedOn w:val="a1"/>
    <w:qFormat/>
    <w:pPr>
      <w:ind w:leftChars="200" w:left="100" w:hangingChars="200" w:hanging="200"/>
    </w:pPr>
  </w:style>
  <w:style w:type="paragraph" w:styleId="35">
    <w:name w:val="List 3"/>
    <w:basedOn w:val="a1"/>
    <w:qFormat/>
    <w:pPr>
      <w:ind w:leftChars="400" w:left="100" w:hangingChars="200" w:hanging="200"/>
    </w:pPr>
  </w:style>
  <w:style w:type="paragraph" w:styleId="43">
    <w:name w:val="List 4"/>
    <w:basedOn w:val="a1"/>
    <w:qFormat/>
    <w:pPr>
      <w:ind w:leftChars="600" w:left="100" w:hangingChars="200" w:hanging="200"/>
    </w:pPr>
  </w:style>
  <w:style w:type="paragraph" w:styleId="53">
    <w:name w:val="List 5"/>
    <w:basedOn w:val="a1"/>
    <w:qFormat/>
    <w:pPr>
      <w:ind w:leftChars="800" w:left="100" w:hangingChars="200" w:hanging="200"/>
    </w:pPr>
  </w:style>
  <w:style w:type="paragraph" w:styleId="a0">
    <w:name w:val="List Bullet"/>
    <w:basedOn w:val="a1"/>
    <w:qFormat/>
    <w:pPr>
      <w:numPr>
        <w:numId w:val="1"/>
      </w:numPr>
    </w:pPr>
  </w:style>
  <w:style w:type="paragraph" w:styleId="20">
    <w:name w:val="List Bullet 2"/>
    <w:basedOn w:val="a1"/>
    <w:qFormat/>
    <w:pPr>
      <w:numPr>
        <w:numId w:val="2"/>
      </w:numPr>
    </w:pPr>
  </w:style>
  <w:style w:type="paragraph" w:styleId="30">
    <w:name w:val="List Bullet 3"/>
    <w:basedOn w:val="a1"/>
    <w:qFormat/>
    <w:pPr>
      <w:numPr>
        <w:numId w:val="3"/>
      </w:numPr>
    </w:pPr>
  </w:style>
  <w:style w:type="paragraph" w:styleId="40">
    <w:name w:val="List Bullet 4"/>
    <w:basedOn w:val="a1"/>
    <w:qFormat/>
    <w:pPr>
      <w:numPr>
        <w:numId w:val="4"/>
      </w:numPr>
    </w:pPr>
  </w:style>
  <w:style w:type="paragraph" w:styleId="50">
    <w:name w:val="List Bullet 5"/>
    <w:basedOn w:val="a1"/>
    <w:qFormat/>
    <w:pPr>
      <w:numPr>
        <w:numId w:val="5"/>
      </w:numPr>
    </w:pPr>
  </w:style>
  <w:style w:type="paragraph" w:styleId="aff0">
    <w:name w:val="List Continue"/>
    <w:basedOn w:val="a1"/>
    <w:qFormat/>
    <w:pPr>
      <w:spacing w:after="120"/>
      <w:ind w:leftChars="200" w:left="420"/>
    </w:pPr>
  </w:style>
  <w:style w:type="paragraph" w:styleId="27">
    <w:name w:val="List Continue 2"/>
    <w:basedOn w:val="a1"/>
    <w:qFormat/>
    <w:pPr>
      <w:spacing w:after="120"/>
      <w:ind w:leftChars="400" w:left="840"/>
    </w:pPr>
  </w:style>
  <w:style w:type="paragraph" w:styleId="36">
    <w:name w:val="List Continue 3"/>
    <w:basedOn w:val="a1"/>
    <w:qFormat/>
    <w:pPr>
      <w:spacing w:after="120"/>
      <w:ind w:leftChars="600" w:left="1260"/>
    </w:pPr>
  </w:style>
  <w:style w:type="paragraph" w:styleId="44">
    <w:name w:val="List Continue 4"/>
    <w:basedOn w:val="a1"/>
    <w:qFormat/>
    <w:pPr>
      <w:spacing w:after="120"/>
      <w:ind w:leftChars="800" w:left="1680"/>
    </w:pPr>
  </w:style>
  <w:style w:type="paragraph" w:styleId="54">
    <w:name w:val="List Continue 5"/>
    <w:basedOn w:val="a1"/>
    <w:qFormat/>
    <w:pPr>
      <w:spacing w:after="120"/>
      <w:ind w:leftChars="1000" w:left="2100"/>
    </w:pPr>
  </w:style>
  <w:style w:type="paragraph" w:styleId="a">
    <w:name w:val="List Number"/>
    <w:basedOn w:val="a1"/>
    <w:qFormat/>
    <w:pPr>
      <w:numPr>
        <w:numId w:val="6"/>
      </w:numPr>
    </w:pPr>
  </w:style>
  <w:style w:type="paragraph" w:styleId="2">
    <w:name w:val="List Number 2"/>
    <w:basedOn w:val="a1"/>
    <w:qFormat/>
    <w:pPr>
      <w:numPr>
        <w:numId w:val="7"/>
      </w:numPr>
    </w:pPr>
  </w:style>
  <w:style w:type="paragraph" w:styleId="3">
    <w:name w:val="List Number 3"/>
    <w:basedOn w:val="a1"/>
    <w:qFormat/>
    <w:pPr>
      <w:numPr>
        <w:numId w:val="8"/>
      </w:numPr>
    </w:pPr>
  </w:style>
  <w:style w:type="paragraph" w:styleId="4">
    <w:name w:val="List Number 4"/>
    <w:basedOn w:val="a1"/>
    <w:qFormat/>
    <w:pPr>
      <w:numPr>
        <w:numId w:val="9"/>
      </w:numPr>
    </w:pPr>
  </w:style>
  <w:style w:type="paragraph" w:styleId="5">
    <w:name w:val="List Number 5"/>
    <w:basedOn w:val="a1"/>
    <w:qFormat/>
    <w:pPr>
      <w:numPr>
        <w:numId w:val="10"/>
      </w:numPr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2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1"/>
    <w:qFormat/>
    <w:rPr>
      <w:sz w:val="24"/>
      <w:szCs w:val="24"/>
    </w:rPr>
  </w:style>
  <w:style w:type="paragraph" w:styleId="aff4">
    <w:name w:val="Normal Indent"/>
    <w:basedOn w:val="a1"/>
    <w:qFormat/>
    <w:pPr>
      <w:ind w:firstLineChars="200" w:firstLine="420"/>
    </w:pPr>
  </w:style>
  <w:style w:type="paragraph" w:styleId="aff5">
    <w:name w:val="Note Heading"/>
    <w:basedOn w:val="a1"/>
    <w:next w:val="a1"/>
    <w:qFormat/>
    <w:pPr>
      <w:jc w:val="center"/>
    </w:pPr>
  </w:style>
  <w:style w:type="character" w:styleId="aff6">
    <w:name w:val="page number"/>
    <w:basedOn w:val="a2"/>
    <w:qFormat/>
  </w:style>
  <w:style w:type="paragraph" w:styleId="aff7">
    <w:name w:val="Plain Text"/>
    <w:basedOn w:val="a1"/>
    <w:qFormat/>
    <w:rPr>
      <w:rFonts w:ascii="宋体" w:hAnsi="Courier New" w:cs="Courier New"/>
      <w:szCs w:val="21"/>
    </w:rPr>
  </w:style>
  <w:style w:type="paragraph" w:styleId="aff8">
    <w:name w:val="Salutation"/>
    <w:basedOn w:val="a1"/>
    <w:next w:val="a1"/>
    <w:qFormat/>
  </w:style>
  <w:style w:type="paragraph" w:styleId="aff9">
    <w:name w:val="Signature"/>
    <w:basedOn w:val="a1"/>
    <w:qFormat/>
    <w:pPr>
      <w:ind w:leftChars="2100" w:left="100"/>
    </w:pPr>
  </w:style>
  <w:style w:type="character" w:styleId="affa">
    <w:name w:val="Strong"/>
    <w:basedOn w:val="a2"/>
    <w:qFormat/>
    <w:rPr>
      <w:b/>
      <w:bCs/>
    </w:rPr>
  </w:style>
  <w:style w:type="paragraph" w:styleId="affb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1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8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9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e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c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1"/>
    <w:next w:val="a1"/>
    <w:qFormat/>
    <w:pPr>
      <w:ind w:leftChars="200" w:left="420"/>
    </w:pPr>
  </w:style>
  <w:style w:type="paragraph" w:styleId="afff0">
    <w:name w:val="table of figures"/>
    <w:basedOn w:val="a1"/>
    <w:next w:val="a1"/>
    <w:qFormat/>
    <w:pPr>
      <w:ind w:leftChars="200" w:left="200" w:hangingChars="200" w:hanging="200"/>
    </w:p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8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2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0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e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4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a1"/>
    <w:next w:val="a1"/>
    <w:qFormat/>
  </w:style>
  <w:style w:type="paragraph" w:styleId="TOC2">
    <w:name w:val="toc 2"/>
    <w:basedOn w:val="a1"/>
    <w:next w:val="a1"/>
    <w:qFormat/>
    <w:pPr>
      <w:ind w:leftChars="200" w:left="420"/>
    </w:pPr>
  </w:style>
  <w:style w:type="paragraph" w:styleId="TOC3">
    <w:name w:val="toc 3"/>
    <w:basedOn w:val="a1"/>
    <w:next w:val="a1"/>
    <w:qFormat/>
    <w:pPr>
      <w:ind w:leftChars="400" w:left="840"/>
    </w:pPr>
  </w:style>
  <w:style w:type="paragraph" w:styleId="TOC4">
    <w:name w:val="toc 4"/>
    <w:basedOn w:val="a1"/>
    <w:next w:val="a1"/>
    <w:qFormat/>
    <w:pPr>
      <w:ind w:leftChars="600" w:left="1260"/>
    </w:pPr>
  </w:style>
  <w:style w:type="paragraph" w:styleId="TOC5">
    <w:name w:val="toc 5"/>
    <w:basedOn w:val="a1"/>
    <w:next w:val="a1"/>
    <w:qFormat/>
    <w:pPr>
      <w:ind w:leftChars="800" w:left="1680"/>
    </w:pPr>
  </w:style>
  <w:style w:type="paragraph" w:styleId="TOC6">
    <w:name w:val="toc 6"/>
    <w:basedOn w:val="a1"/>
    <w:next w:val="a1"/>
    <w:qFormat/>
    <w:pPr>
      <w:ind w:leftChars="1000" w:left="2100"/>
    </w:pPr>
  </w:style>
  <w:style w:type="paragraph" w:styleId="TOC7">
    <w:name w:val="toc 7"/>
    <w:basedOn w:val="a1"/>
    <w:next w:val="a1"/>
    <w:qFormat/>
    <w:pPr>
      <w:ind w:leftChars="1200" w:left="2520"/>
    </w:pPr>
  </w:style>
  <w:style w:type="paragraph" w:styleId="TOC8">
    <w:name w:val="toc 8"/>
    <w:basedOn w:val="a1"/>
    <w:next w:val="a1"/>
    <w:qFormat/>
    <w:pPr>
      <w:ind w:leftChars="1400" w:left="2940"/>
    </w:pPr>
  </w:style>
  <w:style w:type="paragraph" w:styleId="TOC9">
    <w:name w:val="toc 9"/>
    <w:basedOn w:val="a1"/>
    <w:next w:val="a1"/>
    <w:qFormat/>
    <w:pPr>
      <w:ind w:leftChars="1600" w:left="3360"/>
    </w:pPr>
  </w:style>
  <w:style w:type="table" w:styleId="afff5">
    <w:name w:val="Light Shading"/>
    <w:basedOn w:val="a3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3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3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6">
    <w:name w:val="Light List"/>
    <w:basedOn w:val="a3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7">
    <w:name w:val="Light Grid"/>
    <w:basedOn w:val="a3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2">
    <w:name w:val="Medium List 2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="宋体" w:eastAsia="Courier New" w:hAnsi="宋体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3">
    <w:name w:val="Medium Grid 2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qFormat/>
    <w:rPr>
      <w:rFonts w:ascii="宋体" w:eastAsia="Courier New" w:hAnsi="宋体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f">
    <w:name w:val="Medium Grid 3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8">
    <w:name w:val="Dark List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9">
    <w:name w:val="Colorful Shading"/>
    <w:basedOn w:val="a3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3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a">
    <w:name w:val="Colorful List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b">
    <w:name w:val="Colorful Grid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5">
    <w:name w:val="Colorful Grid Accent 1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xhao</dc:creator>
  <cp:lastModifiedBy>朝暮 张</cp:lastModifiedBy>
  <cp:revision>2</cp:revision>
  <dcterms:created xsi:type="dcterms:W3CDTF">2023-08-15T18:24:00Z</dcterms:created>
  <dcterms:modified xsi:type="dcterms:W3CDTF">2024-07-26T10:25:00Z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